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6542-2025 i Karlstads kommun</w:t>
      </w:r>
    </w:p>
    <w:p>
      <w:r>
        <w:t>Detta dokument behandlar höga naturvärden i avverkningsanmälan A 6542-2025 i Karlstads kommun. Denna avverkningsanmälan inkom 2025-02-11 00:00:00 och omfattar 13,0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gropig brunbagge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6542-2025 karta.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6583069, E 404284 i SWEREF 99 TM.</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