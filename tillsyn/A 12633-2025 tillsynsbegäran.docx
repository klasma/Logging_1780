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12633-2025 i Karlstads kommun</w:t>
      </w:r>
    </w:p>
    <w:p>
      <w:r>
        <w:t>Detta dokument behandlar höga naturvärden i avverkningsanmälan A 12633-2025 i Karlstads kommun. Denna avverkningsanmälan inkom 2025-03-17 09:04:21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plattlummer (S, §9), stubbspretmossa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1263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6621178, E 423719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plattlummer (S, §9) och mattlummer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