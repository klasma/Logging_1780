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avverkningsanmälan A 2194-2021 i Karlstads kommun. Denna avverkningsanmälan inkom 2021-01-15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2194-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 karta knärot.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6605200, E 430151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