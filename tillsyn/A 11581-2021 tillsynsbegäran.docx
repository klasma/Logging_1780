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11581-2021 i Karlstads kommun</w:t>
      </w:r>
    </w:p>
    <w:p>
      <w:r>
        <w:t>Detta dokument behandlar höga naturvärden i avverkningsanmälan A 11581-2021 i Karlstads kommun. Denna avverkningsanmälan inkom 2021-03-09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rödgul trumpetsvamp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11581-2021 karta.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6587151, E 416447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