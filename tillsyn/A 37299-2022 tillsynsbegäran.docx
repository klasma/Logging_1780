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37299-2022 i Karlstads kommun</w:t>
      </w:r>
    </w:p>
    <w:p>
      <w:r>
        <w:t>Detta dokument behandlar höga naturvärden i avverkningsanmälan A 37299-2022 i Karlstads kommun. Denna avverkningsanmälan inkom 2022-09-04 20:09:04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37299-2022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6589407, E 422773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