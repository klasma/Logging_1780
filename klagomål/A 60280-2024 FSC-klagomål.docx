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60280-2024 i Karlstads kommun</w:t>
      </w:r>
    </w:p>
    <w:p>
      <w:r>
        <w:t>Detta dokument behandlar höga naturvärden i avverkningsanmälan A 60280-2024 i Karlstads kommun. Denna avverkningsanmälan inkom 2024-12-16 21:50:33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60280-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6596885, E 435089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