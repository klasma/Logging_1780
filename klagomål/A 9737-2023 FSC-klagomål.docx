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9737-2023 i Karlstads kommun</w:t>
      </w:r>
    </w:p>
    <w:p>
      <w:r>
        <w:t>Detta dokument behandlar höga naturvärden i avverkningsanmälan A 9737-2023 i Karlstads kommun. Denna avverkningsanmälan inkom 2023-02-27 12:50:18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9737-2023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6582202, E 405123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