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32609-2025 i Karlstads kommun</w:t>
      </w:r>
    </w:p>
    <w:p>
      <w:r>
        <w:t>Detta dokument behandlar höga naturvärden i avverkningsanmälan A 32609-2025 i Karlstads kommun. Denna avverkningsanmälan inkom 2025-06-30 15:12:15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flagellkvastmossa (S), stubbspretmossa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32609-2025 karta.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6589895, E 412894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