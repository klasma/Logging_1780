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46895-2024 i Karlstads kommun</w:t>
      </w:r>
    </w:p>
    <w:p>
      <w:r>
        <w:t>Detta dokument behandlar höga naturvärden i avverkningsanmälan A 46895-2024 i Karlstads kommun. Denna avverkningsanmälan inkom 2024-10-18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 gräsfjäril (NT, §4a), sotnätfjäril (NT) och violettkantad guldvinge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6895-2024 karta.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6591433, E 415049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