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31896-2021 i Karlstads kommun</w:t>
      </w:r>
    </w:p>
    <w:p>
      <w:r>
        <w:t>Detta dokument behandlar höga naturvärden i avverkningsanmälan A 31896-2021 i Karlstads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brun gräsfjäril (NT, §4a)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3189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6587440, E 418438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brun gräsfjäril (NT, §4a).</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9296965"/>
            <wp:docPr id="2" name="Picture 2"/>
            <wp:cNvGraphicFramePr>
              <a:graphicFrameLocks noChangeAspect="1"/>
            </wp:cNvGraphicFramePr>
            <a:graphic>
              <a:graphicData uri="http://schemas.openxmlformats.org/drawingml/2006/picture">
                <pic:pic>
                  <pic:nvPicPr>
                    <pic:cNvPr id="0" name="A 31896-2021 karta knärot.png"/>
                    <pic:cNvPicPr/>
                  </pic:nvPicPr>
                  <pic:blipFill>
                    <a:blip r:embed="rId17"/>
                    <a:stretch>
                      <a:fillRect/>
                    </a:stretch>
                  </pic:blipFill>
                  <pic:spPr>
                    <a:xfrm>
                      <a:off x="0" y="0"/>
                      <a:ext cx="5486400" cy="92969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6587440, E 418438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