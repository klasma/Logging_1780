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51885-2024 i Karlstads kommun</w:t>
      </w:r>
    </w:p>
    <w:p>
      <w:r>
        <w:t>Detta dokument behandlar höga naturvärden i avverkningsanmälan A 51885-2024 i Karlstads kommun. Denna avverkningsanmälan inkom 2024-11-11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storgröe (NT), bågpraktmossa (S), skogshakmossa (S), strutbräken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51885-2024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6612476, E 422855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