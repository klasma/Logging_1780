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69506-2021 i Karlstads kommun</w:t>
      </w:r>
    </w:p>
    <w:p>
      <w:r>
        <w:t>Detta dokument behandlar höga naturvärden i avverkningsanmälan A 69506-2021 i Karlstads kommun. Denna avverkningsanmälan inkom 2021-12-01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tornseglare (EN, §4), sparvuggla (§4), trana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9506-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6605668, E 433975 i SWEREF 99 TM.</w:t>
      </w:r>
    </w:p>
    <w:p>
      <w:pPr>
        <w:pStyle w:val="Heading1"/>
      </w:pPr>
      <w:r>
        <w:t>Fridlysta arter</w:t>
      </w:r>
    </w:p>
    <w:p>
      <w:r>
        <w:t>Följande fridlysta arter har sina livsmiljöer och växtplatser i den avverkningsanmälda skogen: tornseglare (EN, §4), sparvuggla (§4), trana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